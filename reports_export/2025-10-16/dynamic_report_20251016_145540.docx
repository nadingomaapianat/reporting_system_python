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14:55:40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A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B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2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14:55:40 | Confidential Report - Internal Use Only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