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13:36:24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A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B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13:36:24 | Confidential Report - Internal Use Only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