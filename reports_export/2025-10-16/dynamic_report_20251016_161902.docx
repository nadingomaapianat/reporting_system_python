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  <w:color w:val="1F4E79"/>
          <w:sz w:val="24"/>
        </w:rPr>
        <w:t>🏦 Logo Sync Bank</w:t>
      </w:r>
    </w:p>
    <w:p>
      <w:pPr>
        <w:jc w:val="right"/>
      </w:pPr>
      <w:r>
        <w:rPr>
          <w:color w:val="1F4E79"/>
          <w:sz w:val="20"/>
        </w:rPr>
        <w:t>King Abdulaziz Road, Riyadh, Saudi Arabia</w:t>
      </w:r>
    </w:p>
    <w:p>
      <w:pPr>
        <w:jc w:val="right"/>
      </w:pPr>
      <w:r>
        <w:rPr>
          <w:color w:val="1F4E79"/>
          <w:sz w:val="20"/>
        </w:rPr>
        <w:t>Tel: +966 11 402 9000 | Web: www.pianat.ai</w:t>
      </w:r>
    </w:p>
    <w:p/>
    <w:p>
      <w:pPr>
        <w:jc w:val="center"/>
      </w:pPr>
      <w:r>
        <w:rPr>
          <w:b/>
          <w:color w:val="1F4E79"/>
          <w:sz w:val="32"/>
        </w:rPr>
        <w:t>Dynamic Report 9999</w:t>
      </w:r>
    </w:p>
    <w:p>
      <w:pPr>
        <w:jc w:val="center"/>
      </w:pPr>
      <w:r>
        <w:rPr>
          <w:i/>
          <w:color w:val="1F4E79"/>
          <w:sz w:val="24"/>
        </w:rPr>
        <w:t>Custom Data Analysis Report</w:t>
      </w:r>
    </w:p>
    <w:p>
      <w:pPr>
        <w:jc w:val="center"/>
      </w:pPr>
      <w:r>
        <w:rPr>
          <w:i/>
          <w:color w:val="1F4E79"/>
          <w:sz w:val="20"/>
        </w:rPr>
        <w:t>Generated on: 2025-10-16 16:19:02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920"/>
        <w:gridCol w:w="5920"/>
      </w:tblGrid>
      <w:tr>
        <w:tc>
          <w:tcPr>
            <w:tcW w:type="dxa" w:w="5920"/>
            <w:vAlign w:val="center"/>
            <w:shd w:val="clear" w:color="auto" w:fill="366092"/>
          </w:tcPr>
          <w:p>
            <w:pPr>
              <w:jc w:val="cent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5920"/>
            <w:vAlign w:val="center"/>
            <w:shd w:val="clear" w:color="auto" w:fill="366092"/>
          </w:tcPr>
          <w:p>
            <w:pPr>
              <w:jc w:val="center"/>
            </w:pPr>
            <w:r>
              <w:rPr>
                <w:b/>
                <w:color w:val="FFFFFF"/>
              </w:rPr>
              <w:t>Val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A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B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2</w:t>
            </w:r>
          </w:p>
        </w:tc>
      </w:tr>
    </w:tbl>
    <w:p/>
    <w:p>
      <w:pPr>
        <w:jc w:val="center"/>
      </w:pPr>
      <w:r>
        <w:rPr>
          <w:color w:val="808080"/>
          <w:sz w:val="16"/>
        </w:rPr>
        <w:t>Generated on: 2025-10-16 16:19:02 | Confidential Report - Internal Use Only | Page &amp;P of &amp;N</w:t>
      </w:r>
    </w:p>
    <w:p>
      <w:pPr>
        <w:jc w:val="center"/>
      </w:pPr>
      <w:r>
        <w:rPr>
          <w:color w:val="C8C8C8"/>
          <w:sz w:val="96"/>
        </w:rPr>
        <w:t>C O N F I D E N T I A L</w:t>
      </w:r>
    </w:p>
    <w:sectPr w:rsidR="00FC693F" w:rsidRPr="0006063C" w:rsidSect="00034616">
      <w:pgSz w:w="12240" w:h="15840"/>
      <w:pgMar w:top="200" w:right="200" w:bottom="200" w:left="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