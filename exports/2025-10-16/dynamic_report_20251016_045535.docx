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PIANAT.AI000</w:t>
      </w:r>
    </w:p>
    <w:p>
      <w:pPr>
        <w:jc w:val="center"/>
      </w:pPr>
      <w:r>
        <w:rPr>
          <w:color w:val="1F4E79"/>
          <w:sz w:val="20"/>
        </w:rPr>
        <w:t>King Abdulaziz Road, Riyadh, Saudi Arabia000</w:t>
      </w:r>
    </w:p>
    <w:p>
      <w:pPr>
        <w:jc w:val="center"/>
      </w:pPr>
      <w:r>
        <w:rPr>
          <w:color w:val="1F4E79"/>
          <w:sz w:val="20"/>
        </w:rPr>
        <w:t>Tel: +966 11 402 9099 | Web: www.pianat.ai000</w:t>
      </w:r>
    </w:p>
    <w:p/>
    <w:p>
      <w:pPr>
        <w:jc w:val="center"/>
      </w:pPr>
      <w:r>
        <w:rPr>
          <w:b/>
          <w:color w:val="1F4E79"/>
          <w:sz w:val="32"/>
        </w:rPr>
        <w:t>Dashboard Report9999999999</w:t>
      </w:r>
    </w:p>
    <w:p>
      <w:pPr>
        <w:jc w:val="center"/>
      </w:pPr>
      <w:r>
        <w:rPr>
          <w:i/>
          <w:color w:val="1F4E79"/>
          <w:sz w:val="24"/>
        </w:rPr>
        <w:t>Comprehensive Analysis Report8888888</w:t>
      </w:r>
    </w:p>
    <w:p>
      <w:pPr>
        <w:jc w:val="center"/>
      </w:pPr>
      <w:r>
        <w:rPr>
          <w:i/>
          <w:color w:val="1F4E79"/>
          <w:sz w:val="20"/>
        </w:rPr>
        <w:t>Generated on: 2025-10-16 04:55:35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Controls.name</w:t>
            </w:r>
          </w:p>
        </w:tc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Controls.code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Security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secuirty_test2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14-8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 16-8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Control 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1.1.4.c test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1-10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 xml:space="preserve">Reconciliation 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control1234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control12345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Other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safe guard5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best practicies5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testing control uploaded2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here is a 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C1894</w:t>
            </w:r>
          </w:p>
        </w:tc>
      </w:tr>
    </w:tbl>
    <w:p/>
    <w:p>
      <w:pPr>
        <w:jc w:val="left"/>
      </w:pPr>
      <w:r>
        <w:rPr>
          <w:color w:val="808080"/>
          <w:sz w:val="16"/>
        </w:rPr>
        <w:t>Generated on: 2025-10-16 04:55:35 | Confidential Report - Internal Use Only000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