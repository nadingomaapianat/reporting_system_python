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04:37:51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840"/>
      </w:tblGrid>
      <w:tr>
        <w:tc>
          <w:tcPr>
            <w:tcW w:type="dxa" w:w="1184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04:37:51 | Confidential Report - Internal Use Only000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