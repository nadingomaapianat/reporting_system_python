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04:35:23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Test1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100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200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04:35:23 | Confidential Report - Internal Use Only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