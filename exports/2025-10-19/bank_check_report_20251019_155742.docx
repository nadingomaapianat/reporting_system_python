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تقرير سجلات الشيكات / Bank Check Records Report</w:t>
      </w:r>
    </w:p>
    <w:p>
      <w:r>
        <w:rPr>
          <w:sz w:val="20"/>
        </w:rPr>
        <w:t>Report Date: 2025-10-19 15:57:42</w:t>
        <w:br/>
      </w:r>
      <w:r>
        <w:rPr>
          <w:sz w:val="20"/>
        </w:rPr>
        <w:t>Number of Records: 1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E6F0FF"/>
            <w:vAlign w:val="center"/>
          </w:tcPr>
          <w:p>
            <w:pPr>
              <w:jc w:val="center"/>
            </w:pPr>
            <w:r>
              <w:rPr>
                <w:b/>
              </w:rPr>
              <w:t>اسم المشروع</w:t>
            </w:r>
          </w:p>
        </w:tc>
        <w:tc>
          <w:tcPr>
            <w:tcW w:type="dxa" w:w="720"/>
            <w:shd w:val="clear" w:color="auto" w:fill="E6F0FF"/>
            <w:vAlign w:val="center"/>
          </w:tcPr>
          <w:p>
            <w:pPr>
              <w:jc w:val="center"/>
            </w:pPr>
            <w:r>
              <w:rPr>
                <w:b/>
              </w:rPr>
              <w:t>رقم العمارة</w:t>
            </w:r>
          </w:p>
        </w:tc>
        <w:tc>
          <w:tcPr>
            <w:tcW w:type="dxa" w:w="720"/>
            <w:shd w:val="clear" w:color="auto" w:fill="E6F0FF"/>
            <w:vAlign w:val="center"/>
          </w:tcPr>
          <w:p>
            <w:pPr>
              <w:jc w:val="center"/>
            </w:pPr>
            <w:r>
              <w:rPr>
                <w:b/>
              </w:rPr>
              <w:t>رقم الشقة</w:t>
            </w:r>
          </w:p>
        </w:tc>
        <w:tc>
          <w:tcPr>
            <w:tcW w:type="dxa" w:w="720"/>
            <w:shd w:val="clear" w:color="auto" w:fill="E6F0FF"/>
            <w:vAlign w:val="center"/>
          </w:tcPr>
          <w:p>
            <w:pPr>
              <w:jc w:val="center"/>
            </w:pPr>
            <w:r>
              <w:rPr>
                <w:b/>
              </w:rPr>
              <w:t>اسم العميل</w:t>
            </w:r>
          </w:p>
        </w:tc>
        <w:tc>
          <w:tcPr>
            <w:tcW w:type="dxa" w:w="720"/>
            <w:shd w:val="clear" w:color="auto" w:fill="E6F0FF"/>
            <w:vAlign w:val="center"/>
          </w:tcPr>
          <w:p>
            <w:pPr>
              <w:jc w:val="center"/>
            </w:pPr>
            <w:r>
              <w:rPr>
                <w:b/>
              </w:rPr>
              <w:t>رقم الشيك</w:t>
            </w:r>
          </w:p>
        </w:tc>
        <w:tc>
          <w:tcPr>
            <w:tcW w:type="dxa" w:w="720"/>
            <w:shd w:val="clear" w:color="auto" w:fill="E6F0FF"/>
            <w:vAlign w:val="center"/>
          </w:tcPr>
          <w:p>
            <w:pPr>
              <w:jc w:val="center"/>
            </w:pPr>
            <w:r>
              <w:rPr>
                <w:b/>
              </w:rPr>
              <w:t>البنك المسحوب عليه</w:t>
            </w:r>
          </w:p>
        </w:tc>
        <w:tc>
          <w:tcPr>
            <w:tcW w:type="dxa" w:w="720"/>
            <w:shd w:val="clear" w:color="auto" w:fill="E6F0FF"/>
            <w:vAlign w:val="center"/>
          </w:tcPr>
          <w:p>
            <w:pPr>
              <w:jc w:val="center"/>
            </w:pPr>
            <w:r>
              <w:rPr>
                <w:b/>
              </w:rPr>
              <w:t>مبلغ الشيك</w:t>
            </w:r>
          </w:p>
        </w:tc>
        <w:tc>
          <w:tcPr>
            <w:tcW w:type="dxa" w:w="720"/>
            <w:shd w:val="clear" w:color="auto" w:fill="E6F0FF"/>
            <w:vAlign w:val="center"/>
          </w:tcPr>
          <w:p>
            <w:pPr>
              <w:jc w:val="center"/>
            </w:pPr>
            <w:r>
              <w:rPr>
                <w:b/>
              </w:rPr>
              <w:t>تاريخ استحقاق الشيك</w:t>
            </w:r>
          </w:p>
        </w:tc>
        <w:tc>
          <w:tcPr>
            <w:tcW w:type="dxa" w:w="720"/>
            <w:shd w:val="clear" w:color="auto" w:fill="E6F0FF"/>
            <w:vAlign w:val="center"/>
          </w:tcPr>
          <w:p>
            <w:pPr>
              <w:jc w:val="center"/>
            </w:pPr>
            <w:r>
              <w:rPr>
                <w:b/>
              </w:rPr>
              <w:t>`تاريخ اليوم المحدث</w:t>
            </w:r>
          </w:p>
        </w:tc>
        <w:tc>
          <w:tcPr>
            <w:tcW w:type="dxa" w:w="720"/>
            <w:shd w:val="clear" w:color="auto" w:fill="E6F0FF"/>
            <w:vAlign w:val="center"/>
          </w:tcPr>
          <w:p>
            <w:pPr>
              <w:jc w:val="center"/>
            </w:pPr>
            <w:r>
              <w:rPr>
                <w:b/>
              </w:rPr>
              <w:t>تاريخ التحصيل</w:t>
            </w:r>
          </w:p>
        </w:tc>
        <w:tc>
          <w:tcPr>
            <w:tcW w:type="dxa" w:w="720"/>
            <w:shd w:val="clear" w:color="auto" w:fill="E6F0FF"/>
            <w:vAlign w:val="center"/>
          </w:tcPr>
          <w:p>
            <w:pPr>
              <w:jc w:val="center"/>
            </w:pPr>
            <w:r>
              <w:rPr>
                <w:b/>
              </w:rPr>
              <w:t>عدد الايام المبتقية</w:t>
            </w:r>
          </w:p>
        </w:tc>
        <w:tc>
          <w:tcPr>
            <w:tcW w:type="dxa" w:w="720"/>
            <w:shd w:val="clear" w:color="auto" w:fill="E6F0FF"/>
            <w:vAlign w:val="center"/>
          </w:tcPr>
          <w:p>
            <w:pPr>
              <w:jc w:val="center"/>
            </w:pPr>
            <w:r>
              <w:rPr>
                <w:b/>
              </w:rPr>
              <w:t>حالة التحصيل</w:t>
            </w:r>
          </w:p>
        </w:tc>
      </w:tr>
      <w:tr>
        <w:tc>
          <w:tcPr>
            <w:tcW w:type="dxa" w:w="720"/>
          </w:tcPr>
          <w:p>
            <w:pPr>
              <w:jc w:val="left"/>
            </w:pPr>
            <w:r>
              <w:t>ee</w:t>
            </w:r>
          </w:p>
        </w:tc>
        <w:tc>
          <w:tcPr>
            <w:tcW w:type="dxa" w:w="720"/>
          </w:tcPr>
          <w:p>
            <w:pPr>
              <w:jc w:val="left"/>
            </w:pPr>
            <w:r>
              <w:t>11</w:t>
            </w:r>
          </w:p>
        </w:tc>
        <w:tc>
          <w:tcPr>
            <w:tcW w:type="dxa" w:w="720"/>
          </w:tcPr>
          <w:p>
            <w:pPr>
              <w:jc w:val="left"/>
            </w:pPr>
            <w:r>
              <w:t>13</w:t>
            </w:r>
          </w:p>
        </w:tc>
        <w:tc>
          <w:tcPr>
            <w:tcW w:type="dxa" w:w="720"/>
          </w:tcPr>
          <w:p>
            <w:pPr>
              <w:jc w:val="left"/>
            </w:pPr>
            <w:r>
              <w:t>nadin</w:t>
            </w:r>
          </w:p>
        </w:tc>
        <w:tc>
          <w:tcPr>
            <w:tcW w:type="dxa" w:w="720"/>
          </w:tcPr>
          <w:p>
            <w:pPr>
              <w:jc w:val="left"/>
            </w:pPr>
            <w:r>
              <w:t>66</w:t>
            </w:r>
          </w:p>
        </w:tc>
        <w:tc>
          <w:tcPr>
            <w:tcW w:type="dxa" w:w="720"/>
          </w:tcPr>
          <w:p>
            <w:pPr>
              <w:jc w:val="left"/>
            </w:pPr>
            <w:r>
              <w:t>Commercial International Bank</w:t>
            </w:r>
          </w:p>
        </w:tc>
        <w:tc>
          <w:tcPr>
            <w:tcW w:type="dxa" w:w="720"/>
          </w:tcPr>
          <w:p>
            <w:pPr>
              <w:jc w:val="left"/>
            </w:pPr>
            <w:r>
              <w:t>1200</w:t>
            </w:r>
          </w:p>
        </w:tc>
        <w:tc>
          <w:tcPr>
            <w:tcW w:type="dxa" w:w="720"/>
          </w:tcPr>
          <w:p>
            <w:pPr>
              <w:jc w:val="left"/>
            </w:pPr>
            <w:r>
              <w:t>2025-10-23</w:t>
            </w:r>
          </w:p>
        </w:tc>
        <w:tc>
          <w:tcPr>
            <w:tcW w:type="dxa" w:w="720"/>
          </w:tcPr>
          <w:p>
            <w:pPr>
              <w:jc w:val="left"/>
            </w:pPr>
            <w:r>
              <w:t>2025-10-24</w:t>
            </w:r>
          </w:p>
        </w:tc>
        <w:tc>
          <w:tcPr>
            <w:tcW w:type="dxa" w:w="720"/>
          </w:tcPr>
          <w:p>
            <w:pPr>
              <w:jc w:val="left"/>
            </w:pPr>
            <w:r>
              <w:t>2025-10-23</w:t>
            </w:r>
          </w:p>
        </w:tc>
        <w:tc>
          <w:tcPr>
            <w:tcW w:type="dxa" w:w="720"/>
          </w:tcPr>
          <w:p>
            <w:pPr>
              <w:jc w:val="left"/>
            </w:pPr>
            <w:r>
              <w:t>11</w:t>
            </w:r>
          </w:p>
        </w:tc>
        <w:tc>
          <w:tcPr>
            <w:tcW w:type="dxa" w:w="720"/>
          </w:tcPr>
          <w:p>
            <w:pPr>
              <w:jc w:val="left"/>
            </w:pPr>
            <w:r>
              <w:t>13</w:t>
            </w:r>
          </w:p>
        </w:tc>
      </w:tr>
    </w:tbl>
    <w:p>
      <w:r>
        <w:br/>
      </w:r>
    </w:p>
    <w:p>
      <w:r>
        <w:rPr>
          <w:b/>
        </w:rPr>
        <w:t>ملخص التقرير / Report Summary</w:t>
      </w:r>
      <w:r>
        <w:br/>
        <w:t>إجمالي عدد السجلات: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